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Nancy is a bad person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